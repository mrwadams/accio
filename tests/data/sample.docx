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a sample document for testing the document loader.</w:t>
      </w:r>
    </w:p>
    <w:p>
      <w:r>
        <w:t>It contains multiple paragraphs to test extraction.</w:t>
      </w:r>
    </w:p>
    <w:p>
      <w:r>
        <w:t>This is the third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